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lang w:val="es-AR"/>
        </w:rPr>
        <w:id w:val="-1640800744"/>
        <w:docPartObj>
          <w:docPartGallery w:val="Cover Pages"/>
          <w:docPartUnique/>
        </w:docPartObj>
      </w:sdtPr>
      <w:sdtEndPr>
        <w:rPr>
          <w:rFonts w:ascii="Arial" w:hAnsi="Arial"/>
          <w:color w:val="4F81BD" w:themeColor="accent1"/>
          <w:sz w:val="26"/>
          <w:szCs w:val="26"/>
        </w:rPr>
      </w:sdtEndPr>
      <w:sdtContent>
        <w:p w14:paraId="16D53D35" w14:textId="44000057" w:rsidR="00B1429B" w:rsidRPr="00B1429B" w:rsidRDefault="00B1429B">
          <w:pPr>
            <w:pStyle w:val="Sinespaciado"/>
            <w:rPr>
              <w:lang w:val="es-AR"/>
            </w:rPr>
          </w:pPr>
          <w:r w:rsidRPr="00B1429B">
            <w:rPr>
              <w:lang w:val="es-AR"/>
            </w:rPr>
            <mc:AlternateContent>
              <mc:Choice Requires="wpg">
                <w:drawing>
                  <wp:anchor distT="0" distB="0" distL="114300" distR="114300" simplePos="0" relativeHeight="251653632" behindDoc="1" locked="0" layoutInCell="1" allowOverlap="1" wp14:anchorId="0D99E0EA" wp14:editId="63562F7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s-AR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8-0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BC32733" w14:textId="18CAB9E1" w:rsidR="00B1429B" w:rsidRPr="00B1429B" w:rsidRDefault="00B1429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AR"/>
                                        </w:rPr>
                                      </w:pPr>
                                      <w:r w:rsidRPr="00B1429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AR"/>
                                        </w:rPr>
                                        <w:t>6-8-2025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D99E0EA" id="Grupo 26" o:spid="_x0000_s1026" style="position:absolute;margin-left:0;margin-top:0;width:172.8pt;height:718.55pt;z-index:-25166284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lang w:val="es-AR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8-0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BC32733" w14:textId="18CAB9E1" w:rsidR="00B1429B" w:rsidRPr="00B1429B" w:rsidRDefault="00B1429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AR"/>
                                  </w:rPr>
                                </w:pPr>
                                <w:r w:rsidRPr="00B1429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AR"/>
                                  </w:rPr>
                                  <w:t>6-8-2025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B1429B">
            <w:rPr>
              <w:lang w:val="es-AR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7C6907B4" wp14:editId="64598C2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ED5A04" w14:textId="5ADC3A7F" w:rsidR="00B1429B" w:rsidRPr="0069379A" w:rsidRDefault="00B1429B">
                                <w:pPr>
                                  <w:pStyle w:val="Sinespaciado"/>
                                  <w:rPr>
                                    <w:color w:val="4F81BD" w:themeColor="accent1"/>
                                    <w:sz w:val="26"/>
                                    <w:szCs w:val="26"/>
                                    <w:lang w:val="es-AR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  <w:lang w:val="es-AR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B1429B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  <w:lang w:val="es-AR"/>
                                      </w:rPr>
                                      <w:t>Instituto Superior Adventista de Misiones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6907B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5977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7ED5A04" w14:textId="5ADC3A7F" w:rsidR="00B1429B" w:rsidRPr="0069379A" w:rsidRDefault="00B1429B">
                          <w:pPr>
                            <w:pStyle w:val="Sinespaciado"/>
                            <w:rPr>
                              <w:color w:val="4F81BD" w:themeColor="accent1"/>
                              <w:sz w:val="26"/>
                              <w:szCs w:val="26"/>
                              <w:lang w:val="es-AR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  <w:lang w:val="es-AR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B1429B">
                                <w:rPr>
                                  <w:color w:val="4F81BD" w:themeColor="accent1"/>
                                  <w:sz w:val="26"/>
                                  <w:szCs w:val="26"/>
                                  <w:lang w:val="es-AR"/>
                                </w:rPr>
                                <w:t>Instituto Superior Adventista de Misiones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B1429B">
            <w:rPr>
              <w:lang w:val="es-AR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5A62DFD4" wp14:editId="1E31A72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3CE487" w14:textId="3601EAC0" w:rsidR="00B1429B" w:rsidRPr="00407112" w:rsidRDefault="00B1429B" w:rsidP="00407112">
                                <w:pPr>
                                  <w:pStyle w:val="Ttulo1"/>
                                  <w:rPr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CB4E47">
                                      <w:rPr>
                                        <w:sz w:val="56"/>
                                        <w:szCs w:val="56"/>
                                      </w:rPr>
                                      <w:t>EXAMEN FINAL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62DFD4" id="Cuadro de texto 30" o:spid="_x0000_s1056" type="#_x0000_t202" style="position:absolute;margin-left:0;margin-top:0;width:4in;height:84.25pt;z-index:25165568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83CE487" w14:textId="3601EAC0" w:rsidR="00B1429B" w:rsidRPr="00407112" w:rsidRDefault="00B1429B" w:rsidP="00407112">
                          <w:pPr>
                            <w:pStyle w:val="Ttulo1"/>
                            <w:rPr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CB4E47">
                                <w:rPr>
                                  <w:sz w:val="56"/>
                                  <w:szCs w:val="56"/>
                                </w:rPr>
                                <w:t>EXAMEN FINAL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D508856" w14:textId="5A38052D" w:rsidR="00B1429B" w:rsidRPr="00F24F2B" w:rsidRDefault="00CB4E47">
          <w:r>
            <w:rPr>
              <w:noProof/>
              <w:color w:val="4F81BD" w:themeColor="accent1"/>
              <w:sz w:val="26"/>
              <w:szCs w:val="26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389ECE84" wp14:editId="40BDCF9F">
                    <wp:simplePos x="0" y="0"/>
                    <wp:positionH relativeFrom="column">
                      <wp:posOffset>247650</wp:posOffset>
                    </wp:positionH>
                    <wp:positionV relativeFrom="paragraph">
                      <wp:posOffset>2541271</wp:posOffset>
                    </wp:positionV>
                    <wp:extent cx="5800725" cy="1562100"/>
                    <wp:effectExtent l="0" t="0" r="9525" b="0"/>
                    <wp:wrapNone/>
                    <wp:docPr id="1179087229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00725" cy="1562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FCB2615" w14:textId="77777777" w:rsidR="00CB4E47" w:rsidRPr="00AD5DD1" w:rsidRDefault="00CB4E47" w:rsidP="00CB4E47">
                                <w:pPr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AD5DD1">
                                  <w:rPr>
                                    <w:sz w:val="28"/>
                                    <w:szCs w:val="24"/>
                                  </w:rPr>
                                  <w:t>Asignatura: Programación I</w:t>
                                </w:r>
                              </w:p>
                              <w:p w14:paraId="4F80A95A" w14:textId="77777777" w:rsidR="00CB4E47" w:rsidRPr="00AD5DD1" w:rsidRDefault="00CB4E47" w:rsidP="00CB4E47">
                                <w:pPr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AD5DD1">
                                  <w:rPr>
                                    <w:sz w:val="28"/>
                                    <w:szCs w:val="24"/>
                                  </w:rPr>
                                  <w:t>Nombre del estudiante: ____________________________________</w:t>
                                </w:r>
                              </w:p>
                              <w:p w14:paraId="486FFD36" w14:textId="77777777" w:rsidR="00CB4E47" w:rsidRPr="00AD5DD1" w:rsidRDefault="00CB4E47" w:rsidP="00CB4E47">
                                <w:pPr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AD5DD1">
                                  <w:rPr>
                                    <w:sz w:val="28"/>
                                    <w:szCs w:val="24"/>
                                  </w:rPr>
                                  <w:t>Duración del examen: 2 horas</w:t>
                                </w:r>
                              </w:p>
                              <w:p w14:paraId="0B51D5D0" w14:textId="77777777" w:rsidR="00CB4E47" w:rsidRPr="00AD5DD1" w:rsidRDefault="00CB4E47" w:rsidP="00CB4E47">
                                <w:pPr>
                                  <w:rPr>
                                    <w:sz w:val="28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9ECE84" id="Cuadro de texto 1" o:spid="_x0000_s1057" type="#_x0000_t202" style="position:absolute;left:0;text-align:left;margin-left:19.5pt;margin-top:200.1pt;width:456.75pt;height:12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" fillcolor="white [3201]" stroked="f" strokeweight=".5pt">
                    <v:textbox>
                      <w:txbxContent>
                        <w:p w14:paraId="1FCB2615" w14:textId="77777777" w:rsidR="00CB4E47" w:rsidRPr="00AD5DD1" w:rsidRDefault="00CB4E47" w:rsidP="00CB4E47">
                          <w:pPr>
                            <w:rPr>
                              <w:sz w:val="28"/>
                              <w:szCs w:val="24"/>
                            </w:rPr>
                          </w:pPr>
                          <w:r w:rsidRPr="00AD5DD1">
                            <w:rPr>
                              <w:sz w:val="28"/>
                              <w:szCs w:val="24"/>
                            </w:rPr>
                            <w:t>Asignatura: Programación I</w:t>
                          </w:r>
                        </w:p>
                        <w:p w14:paraId="4F80A95A" w14:textId="77777777" w:rsidR="00CB4E47" w:rsidRPr="00AD5DD1" w:rsidRDefault="00CB4E47" w:rsidP="00CB4E47">
                          <w:pPr>
                            <w:rPr>
                              <w:sz w:val="28"/>
                              <w:szCs w:val="24"/>
                            </w:rPr>
                          </w:pPr>
                          <w:r w:rsidRPr="00AD5DD1">
                            <w:rPr>
                              <w:sz w:val="28"/>
                              <w:szCs w:val="24"/>
                            </w:rPr>
                            <w:t>Nombre del estudiante: ____________________________________</w:t>
                          </w:r>
                        </w:p>
                        <w:p w14:paraId="486FFD36" w14:textId="77777777" w:rsidR="00CB4E47" w:rsidRPr="00AD5DD1" w:rsidRDefault="00CB4E47" w:rsidP="00CB4E47">
                          <w:pPr>
                            <w:rPr>
                              <w:sz w:val="28"/>
                              <w:szCs w:val="24"/>
                            </w:rPr>
                          </w:pPr>
                          <w:r w:rsidRPr="00AD5DD1">
                            <w:rPr>
                              <w:sz w:val="28"/>
                              <w:szCs w:val="24"/>
                            </w:rPr>
                            <w:t>Duración del examen: 2 horas</w:t>
                          </w:r>
                        </w:p>
                        <w:p w14:paraId="0B51D5D0" w14:textId="77777777" w:rsidR="00CB4E47" w:rsidRPr="00AD5DD1" w:rsidRDefault="00CB4E47" w:rsidP="00CB4E47">
                          <w:pPr>
                            <w:rPr>
                              <w:sz w:val="28"/>
                              <w:szCs w:val="2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B1429B" w:rsidRPr="00B1429B">
            <w:rPr>
              <w:color w:val="4F81BD" w:themeColor="accent1"/>
              <w:sz w:val="26"/>
              <w:szCs w:val="26"/>
            </w:rPr>
            <w:br w:type="page"/>
          </w:r>
        </w:p>
      </w:sdtContent>
    </w:sdt>
    <w:p w14:paraId="702CF115" w14:textId="77777777" w:rsidR="00D23E06" w:rsidRPr="00B1429B" w:rsidRDefault="00000000">
      <w:pPr>
        <w:pStyle w:val="Ttulo2"/>
      </w:pPr>
      <w:r w:rsidRPr="00B1429B">
        <w:lastRenderedPageBreak/>
        <w:t>Introducción</w:t>
      </w:r>
    </w:p>
    <w:p w14:paraId="0729AB44" w14:textId="77777777" w:rsidR="00D23E06" w:rsidRPr="00B1429B" w:rsidRDefault="00000000">
      <w:r w:rsidRPr="00B1429B">
        <w:t>Este examen final consiste en el desarrollo completo de un módulo funcional de software en un entorno de trabajo profesional. Deberás conectar tu proyecto a un repositorio remoto en GitHub, desarrollar un CRUD básico utilizando PHP, diseñar y crear la estructura SQL correspondiente y seguir políticas de trabajo predefinidas sobre nomenclaturas y organización de carpetas. No habrá teoría, solo práctica. El trabajo debe subirse correctamente al repositorio con la estructura solicitada.</w:t>
      </w:r>
    </w:p>
    <w:p w14:paraId="649C1443" w14:textId="77777777" w:rsidR="00D23E06" w:rsidRPr="00B1429B" w:rsidRDefault="00000000">
      <w:pPr>
        <w:pStyle w:val="Ttulo2"/>
      </w:pPr>
      <w:r w:rsidRPr="00B1429B">
        <w:t>Criterios de Evaluación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20"/>
        <w:gridCol w:w="2720"/>
      </w:tblGrid>
      <w:tr w:rsidR="00D23E06" w:rsidRPr="00B1429B" w14:paraId="6696A9BA" w14:textId="77777777" w:rsidTr="00F24F2B">
        <w:tc>
          <w:tcPr>
            <w:tcW w:w="5920" w:type="dxa"/>
          </w:tcPr>
          <w:p w14:paraId="52C22FE5" w14:textId="77777777" w:rsidR="00D23E06" w:rsidRPr="00B1429B" w:rsidRDefault="00000000">
            <w:r w:rsidRPr="00B1429B">
              <w:t>Criterio</w:t>
            </w:r>
          </w:p>
        </w:tc>
        <w:tc>
          <w:tcPr>
            <w:tcW w:w="2720" w:type="dxa"/>
          </w:tcPr>
          <w:p w14:paraId="7EB4510F" w14:textId="77777777" w:rsidR="00D23E06" w:rsidRPr="00B1429B" w:rsidRDefault="00000000">
            <w:r w:rsidRPr="00B1429B">
              <w:t>Puntaje</w:t>
            </w:r>
          </w:p>
        </w:tc>
      </w:tr>
      <w:tr w:rsidR="00D23E06" w:rsidRPr="00B1429B" w14:paraId="2F05DAF5" w14:textId="77777777" w:rsidTr="00F24F2B">
        <w:tc>
          <w:tcPr>
            <w:tcW w:w="5920" w:type="dxa"/>
          </w:tcPr>
          <w:p w14:paraId="3CFA3962" w14:textId="77777777" w:rsidR="00D23E06" w:rsidRPr="00B1429B" w:rsidRDefault="00000000">
            <w:r w:rsidRPr="00B1429B">
              <w:t>Conexión del repositorio remoto y uso correcto de comandos Git</w:t>
            </w:r>
          </w:p>
        </w:tc>
        <w:tc>
          <w:tcPr>
            <w:tcW w:w="2720" w:type="dxa"/>
          </w:tcPr>
          <w:p w14:paraId="66784542" w14:textId="77777777" w:rsidR="00D23E06" w:rsidRPr="00B1429B" w:rsidRDefault="00000000">
            <w:r w:rsidRPr="00B1429B">
              <w:t>15 pts</w:t>
            </w:r>
          </w:p>
        </w:tc>
      </w:tr>
      <w:tr w:rsidR="00D23E06" w:rsidRPr="00B1429B" w14:paraId="236B4E88" w14:textId="77777777" w:rsidTr="00F24F2B">
        <w:tc>
          <w:tcPr>
            <w:tcW w:w="5920" w:type="dxa"/>
          </w:tcPr>
          <w:p w14:paraId="0EADA4A6" w14:textId="77777777" w:rsidR="00D23E06" w:rsidRPr="00B1429B" w:rsidRDefault="00000000">
            <w:r w:rsidRPr="00B1429B">
              <w:t>Estructura y funcionamiento correcto del CRUD en PHP</w:t>
            </w:r>
          </w:p>
        </w:tc>
        <w:tc>
          <w:tcPr>
            <w:tcW w:w="2720" w:type="dxa"/>
          </w:tcPr>
          <w:p w14:paraId="36923E43" w14:textId="77777777" w:rsidR="00D23E06" w:rsidRPr="00B1429B" w:rsidRDefault="00000000">
            <w:r w:rsidRPr="00B1429B">
              <w:t>35 pts</w:t>
            </w:r>
          </w:p>
        </w:tc>
      </w:tr>
      <w:tr w:rsidR="00D23E06" w:rsidRPr="00B1429B" w14:paraId="5D24A3AD" w14:textId="77777777" w:rsidTr="00F24F2B">
        <w:tc>
          <w:tcPr>
            <w:tcW w:w="5920" w:type="dxa"/>
          </w:tcPr>
          <w:p w14:paraId="66B0881A" w14:textId="77777777" w:rsidR="00D23E06" w:rsidRPr="00B1429B" w:rsidRDefault="00000000">
            <w:r w:rsidRPr="00B1429B">
              <w:t>Creación y funcionalidad de la base de datos con SQL</w:t>
            </w:r>
          </w:p>
        </w:tc>
        <w:tc>
          <w:tcPr>
            <w:tcW w:w="2720" w:type="dxa"/>
          </w:tcPr>
          <w:p w14:paraId="1D623F57" w14:textId="77777777" w:rsidR="00D23E06" w:rsidRPr="00B1429B" w:rsidRDefault="00000000">
            <w:r w:rsidRPr="00B1429B">
              <w:t>25 pts</w:t>
            </w:r>
          </w:p>
        </w:tc>
      </w:tr>
      <w:tr w:rsidR="00D23E06" w:rsidRPr="00B1429B" w14:paraId="5092CDBE" w14:textId="77777777" w:rsidTr="00F24F2B">
        <w:tc>
          <w:tcPr>
            <w:tcW w:w="5920" w:type="dxa"/>
          </w:tcPr>
          <w:p w14:paraId="61A81117" w14:textId="77777777" w:rsidR="00D23E06" w:rsidRPr="00B1429B" w:rsidRDefault="00000000">
            <w:r w:rsidRPr="00B1429B">
              <w:t>Organización del proyecto y cumplimiento de las políticas de nomenclatura</w:t>
            </w:r>
          </w:p>
        </w:tc>
        <w:tc>
          <w:tcPr>
            <w:tcW w:w="2720" w:type="dxa"/>
          </w:tcPr>
          <w:p w14:paraId="07A4991E" w14:textId="77777777" w:rsidR="00D23E06" w:rsidRPr="00B1429B" w:rsidRDefault="00000000">
            <w:r w:rsidRPr="00B1429B">
              <w:t>15 pts</w:t>
            </w:r>
          </w:p>
        </w:tc>
      </w:tr>
      <w:tr w:rsidR="00D23E06" w:rsidRPr="00B1429B" w14:paraId="0144C1B7" w14:textId="77777777" w:rsidTr="00F24F2B">
        <w:tc>
          <w:tcPr>
            <w:tcW w:w="5920" w:type="dxa"/>
          </w:tcPr>
          <w:p w14:paraId="2AEBD48E" w14:textId="77777777" w:rsidR="00D23E06" w:rsidRPr="00B1429B" w:rsidRDefault="00000000">
            <w:r w:rsidRPr="00B1429B">
              <w:t>Entrega completa en GitHub dentro del tiempo establecido</w:t>
            </w:r>
          </w:p>
        </w:tc>
        <w:tc>
          <w:tcPr>
            <w:tcW w:w="2720" w:type="dxa"/>
          </w:tcPr>
          <w:p w14:paraId="34461FF5" w14:textId="77777777" w:rsidR="00D23E06" w:rsidRPr="00B1429B" w:rsidRDefault="00000000">
            <w:r w:rsidRPr="00B1429B">
              <w:t>10 pts</w:t>
            </w:r>
          </w:p>
        </w:tc>
      </w:tr>
      <w:tr w:rsidR="00D23E06" w:rsidRPr="00B1429B" w14:paraId="3EEA5937" w14:textId="77777777" w:rsidTr="00F24F2B">
        <w:tc>
          <w:tcPr>
            <w:tcW w:w="5920" w:type="dxa"/>
          </w:tcPr>
          <w:p w14:paraId="45C83670" w14:textId="77777777" w:rsidR="00D23E06" w:rsidRPr="00B1429B" w:rsidRDefault="00000000">
            <w:r w:rsidRPr="00B1429B">
              <w:t>Total</w:t>
            </w:r>
          </w:p>
        </w:tc>
        <w:tc>
          <w:tcPr>
            <w:tcW w:w="2720" w:type="dxa"/>
          </w:tcPr>
          <w:p w14:paraId="2CDD3FEE" w14:textId="77777777" w:rsidR="00D23E06" w:rsidRPr="00B1429B" w:rsidRDefault="00000000">
            <w:r w:rsidRPr="00B1429B">
              <w:t>100 pts</w:t>
            </w:r>
          </w:p>
        </w:tc>
      </w:tr>
    </w:tbl>
    <w:p w14:paraId="3F6D5EF5" w14:textId="77777777" w:rsidR="00D23E06" w:rsidRPr="00B1429B" w:rsidRDefault="00000000">
      <w:r w:rsidRPr="00B1429B">
        <w:br w:type="page"/>
      </w:r>
    </w:p>
    <w:p w14:paraId="61E0BDE2" w14:textId="77777777" w:rsidR="00D23E06" w:rsidRPr="00B1429B" w:rsidRDefault="00000000">
      <w:pPr>
        <w:pStyle w:val="Ttulo2"/>
      </w:pPr>
      <w:r w:rsidRPr="00B1429B">
        <w:lastRenderedPageBreak/>
        <w:t>Contexto del Problema</w:t>
      </w:r>
    </w:p>
    <w:p w14:paraId="70BA25DE" w14:textId="77777777" w:rsidR="00F24F2B" w:rsidRDefault="00000000" w:rsidP="00F24F2B">
      <w:r w:rsidRPr="00B1429B">
        <w:t>Una empresa de mensajería necesita registrar sus entregas diarias mediante un sistema simple que permita administrar sus envíos. Se solicita desarrollar un CRUD (Crear, Leer, Actualizar y Eliminar) que permita gestionar los envíos.</w:t>
      </w:r>
      <w:r w:rsidRPr="00B1429B">
        <w:br/>
      </w:r>
    </w:p>
    <w:p w14:paraId="55F6BEE7" w14:textId="1CFAF7B7" w:rsidR="0041539D" w:rsidRDefault="00000000" w:rsidP="0041539D">
      <w:pPr>
        <w:jc w:val="left"/>
      </w:pPr>
      <w:r w:rsidRPr="00B1429B">
        <w:t xml:space="preserve">Cada envío debe tener: ID, nombre del cliente, dirección, código postal, estado del envío y fecha. </w:t>
      </w:r>
      <w:proofErr w:type="spellStart"/>
      <w:r w:rsidRPr="00B1429B">
        <w:t>Debés</w:t>
      </w:r>
      <w:proofErr w:type="spellEnd"/>
      <w:r w:rsidRPr="00B1429B">
        <w:t>:</w:t>
      </w:r>
      <w:r w:rsidRPr="00B1429B">
        <w:br/>
        <w:t>- Crear un repositorio en GitHub llamado `</w:t>
      </w:r>
      <w:proofErr w:type="spellStart"/>
      <w:r w:rsidRPr="00B1429B">
        <w:t>crud</w:t>
      </w:r>
      <w:proofErr w:type="spellEnd"/>
      <w:r w:rsidRPr="00B1429B">
        <w:t>-</w:t>
      </w:r>
      <w:proofErr w:type="spellStart"/>
      <w:r w:rsidRPr="00B1429B">
        <w:t>envios</w:t>
      </w:r>
      <w:proofErr w:type="spellEnd"/>
      <w:r w:rsidRPr="00B1429B">
        <w:t>-final` y conectarlo con tu proyecto local usando los comandos Git.</w:t>
      </w:r>
      <w:r w:rsidRPr="00B1429B">
        <w:br/>
        <w:t>- Subir el proyecto completo a la rama `</w:t>
      </w:r>
      <w:proofErr w:type="gramStart"/>
      <w:r w:rsidRPr="00B1429B">
        <w:t>master</w:t>
      </w:r>
      <w:proofErr w:type="gramEnd"/>
      <w:r w:rsidRPr="00B1429B">
        <w:t>`.</w:t>
      </w:r>
      <w:r w:rsidRPr="00B1429B">
        <w:br/>
        <w:t xml:space="preserve">- </w:t>
      </w:r>
      <w:r w:rsidR="0069379A">
        <w:t>Se adjunta la</w:t>
      </w:r>
      <w:r w:rsidR="00AE0B64">
        <w:t xml:space="preserve"> base de datos:</w:t>
      </w:r>
      <w:r w:rsidRPr="00B1429B">
        <w:br/>
        <w:t xml:space="preserve">- Desarrollar el CRUD utilizando PHP (sin </w:t>
      </w:r>
      <w:proofErr w:type="spellStart"/>
      <w:r w:rsidRPr="00B1429B">
        <w:t>frameworks</w:t>
      </w:r>
      <w:proofErr w:type="spellEnd"/>
      <w:r w:rsidRPr="00B1429B">
        <w:t>).</w:t>
      </w:r>
      <w:r w:rsidRPr="00B1429B">
        <w:br/>
        <w:t>- Cumplir con las políticas de nomenclatura y estructura de carpetas indicadas abajo.</w:t>
      </w:r>
      <w:r w:rsidRPr="00B1429B">
        <w:br/>
      </w:r>
    </w:p>
    <w:p w14:paraId="37447631" w14:textId="783CF7AE" w:rsidR="00D23E06" w:rsidRPr="00B1429B" w:rsidRDefault="00000000" w:rsidP="0041539D">
      <w:pPr>
        <w:pStyle w:val="Ttulo2"/>
      </w:pPr>
      <w:r w:rsidRPr="00B1429B">
        <w:t>Políticas de trabajo y nomenclatura</w:t>
      </w:r>
    </w:p>
    <w:p w14:paraId="587700E1" w14:textId="52C7ABAD" w:rsidR="00D23E06" w:rsidRDefault="00000000" w:rsidP="0041539D">
      <w:pPr>
        <w:jc w:val="left"/>
      </w:pPr>
      <w:r w:rsidRPr="00B1429B">
        <w:t>- Todas las variables deben usar</w:t>
      </w:r>
      <w:r w:rsidR="0041539D">
        <w:t xml:space="preserve"> la nomenclatura</w:t>
      </w:r>
      <w:r w:rsidRPr="00B1429B">
        <w:t xml:space="preserve"> </w:t>
      </w:r>
      <w:proofErr w:type="spellStart"/>
      <w:r w:rsidRPr="0041539D">
        <w:rPr>
          <w:b/>
          <w:bCs/>
        </w:rPr>
        <w:t>camelCase</w:t>
      </w:r>
      <w:proofErr w:type="spellEnd"/>
      <w:r w:rsidRPr="00B1429B">
        <w:t>.</w:t>
      </w:r>
      <w:r w:rsidRPr="00B1429B">
        <w:br/>
        <w:t xml:space="preserve">- Los nombres de archivos deben </w:t>
      </w:r>
      <w:r w:rsidR="0041539D">
        <w:t xml:space="preserve">usar la nomenclatura </w:t>
      </w:r>
      <w:proofErr w:type="spellStart"/>
      <w:r w:rsidR="0041539D" w:rsidRPr="0041539D">
        <w:rPr>
          <w:b/>
          <w:bCs/>
        </w:rPr>
        <w:t>snake_case</w:t>
      </w:r>
      <w:proofErr w:type="spellEnd"/>
      <w:r w:rsidR="0041539D">
        <w:rPr>
          <w:b/>
          <w:bCs/>
        </w:rPr>
        <w:t>,</w:t>
      </w:r>
      <w:r w:rsidR="0041539D">
        <w:t xml:space="preserve"> </w:t>
      </w:r>
      <w:r w:rsidRPr="00B1429B">
        <w:t>estar en minúsculas, sin espacios, separados por guiones bajos (`_`). Ejemplo: `</w:t>
      </w:r>
      <w:proofErr w:type="spellStart"/>
      <w:r w:rsidRPr="00B1429B">
        <w:t>form_envios.php</w:t>
      </w:r>
      <w:proofErr w:type="spellEnd"/>
      <w:r w:rsidRPr="00B1429B">
        <w:t>`.</w:t>
      </w:r>
      <w:r w:rsidRPr="00B1429B">
        <w:br/>
        <w:t>- Las carpetas principales deben ser:</w:t>
      </w:r>
      <w:r w:rsidRPr="00B1429B">
        <w:br/>
        <w:t xml:space="preserve">    * `</w:t>
      </w:r>
      <w:proofErr w:type="spellStart"/>
      <w:r w:rsidRPr="00B1429B">
        <w:t>config</w:t>
      </w:r>
      <w:proofErr w:type="spellEnd"/>
      <w:r w:rsidRPr="00B1429B">
        <w:t>/` → conexión a la base de datos.</w:t>
      </w:r>
      <w:r w:rsidRPr="00B1429B">
        <w:br/>
        <w:t xml:space="preserve">    * `</w:t>
      </w:r>
      <w:proofErr w:type="spellStart"/>
      <w:r w:rsidRPr="00B1429B">
        <w:t>controllers</w:t>
      </w:r>
      <w:proofErr w:type="spellEnd"/>
      <w:r w:rsidRPr="00B1429B">
        <w:t>/` → lógica de manejo de datos.</w:t>
      </w:r>
      <w:r w:rsidRPr="00B1429B">
        <w:br/>
        <w:t xml:space="preserve">    * `</w:t>
      </w:r>
      <w:proofErr w:type="spellStart"/>
      <w:r w:rsidRPr="00B1429B">
        <w:t>views</w:t>
      </w:r>
      <w:proofErr w:type="spellEnd"/>
      <w:r w:rsidRPr="00B1429B">
        <w:t>/` → formularios HTML.</w:t>
      </w:r>
      <w:r w:rsidRPr="00B1429B">
        <w:br/>
        <w:t xml:space="preserve">- No se permite el uso de </w:t>
      </w:r>
      <w:proofErr w:type="spellStart"/>
      <w:r w:rsidRPr="00B1429B">
        <w:t>frameworks</w:t>
      </w:r>
      <w:proofErr w:type="spellEnd"/>
      <w:r w:rsidRPr="00B1429B">
        <w:t xml:space="preserve"> externos.</w:t>
      </w:r>
      <w:r w:rsidRPr="00B1429B">
        <w:br/>
        <w:t>- El proyecto debe subirse completo al repositorio remoto antes del fin del examen.</w:t>
      </w:r>
    </w:p>
    <w:sectPr w:rsidR="00D23E06" w:rsidSect="00B1429B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8272332">
    <w:abstractNumId w:val="8"/>
  </w:num>
  <w:num w:numId="2" w16cid:durableId="1518932980">
    <w:abstractNumId w:val="6"/>
  </w:num>
  <w:num w:numId="3" w16cid:durableId="489905209">
    <w:abstractNumId w:val="5"/>
  </w:num>
  <w:num w:numId="4" w16cid:durableId="1613397292">
    <w:abstractNumId w:val="4"/>
  </w:num>
  <w:num w:numId="5" w16cid:durableId="1125200410">
    <w:abstractNumId w:val="7"/>
  </w:num>
  <w:num w:numId="6" w16cid:durableId="2093701191">
    <w:abstractNumId w:val="3"/>
  </w:num>
  <w:num w:numId="7" w16cid:durableId="1870214615">
    <w:abstractNumId w:val="2"/>
  </w:num>
  <w:num w:numId="8" w16cid:durableId="1533956221">
    <w:abstractNumId w:val="1"/>
  </w:num>
  <w:num w:numId="9" w16cid:durableId="433326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E89"/>
    <w:rsid w:val="0006063C"/>
    <w:rsid w:val="0015074B"/>
    <w:rsid w:val="0029639D"/>
    <w:rsid w:val="00326F90"/>
    <w:rsid w:val="00330380"/>
    <w:rsid w:val="00407112"/>
    <w:rsid w:val="0041539D"/>
    <w:rsid w:val="0069379A"/>
    <w:rsid w:val="008B08CB"/>
    <w:rsid w:val="00AA1D8D"/>
    <w:rsid w:val="00AD5DD1"/>
    <w:rsid w:val="00AE0B64"/>
    <w:rsid w:val="00B1429B"/>
    <w:rsid w:val="00B47730"/>
    <w:rsid w:val="00BD6E5F"/>
    <w:rsid w:val="00CB0664"/>
    <w:rsid w:val="00CB4E47"/>
    <w:rsid w:val="00D23E06"/>
    <w:rsid w:val="00F24F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8D53E5"/>
  <w14:defaultImageDpi w14:val="300"/>
  <w15:docId w15:val="{A53911F3-8DC5-4F40-9F03-614FD89C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29B"/>
    <w:pPr>
      <w:spacing w:line="360" w:lineRule="auto"/>
      <w:jc w:val="both"/>
    </w:pPr>
    <w:rPr>
      <w:rFonts w:ascii="Arial" w:hAnsi="Arial"/>
      <w:sz w:val="24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539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link w:val="SinespaciadoCar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1539D"/>
    <w:rPr>
      <w:rFonts w:ascii="Arial" w:eastAsiaTheme="majorEastAsia" w:hAnsi="Arial" w:cstheme="majorBidi"/>
      <w:b/>
      <w:bCs/>
      <w:color w:val="4F81BD" w:themeColor="accent1"/>
      <w:sz w:val="26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B1429B"/>
  </w:style>
  <w:style w:type="character" w:styleId="Refdecomentario">
    <w:name w:val="annotation reference"/>
    <w:basedOn w:val="Fuentedeprrafopredeter"/>
    <w:uiPriority w:val="99"/>
    <w:semiHidden/>
    <w:unhideWhenUsed/>
    <w:rsid w:val="00BD6E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D6E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D6E5F"/>
    <w:rPr>
      <w:rFonts w:ascii="Arial" w:hAnsi="Arial"/>
      <w:sz w:val="20"/>
      <w:szCs w:val="20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D6E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D6E5F"/>
    <w:rPr>
      <w:rFonts w:ascii="Arial" w:hAnsi="Arial"/>
      <w:b/>
      <w:bCs/>
      <w:sz w:val="20"/>
      <w:szCs w:val="20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334</Words>
  <Characters>1840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FINAL</dc:title>
  <dc:subject>Programación I</dc:subject>
  <dc:creator>Instituto Superior Adventista de Misiones</dc:creator>
  <cp:keywords/>
  <dc:description>generated by python-docx</dc:description>
  <cp:lastModifiedBy>Gastón Cáceres</cp:lastModifiedBy>
  <cp:revision>6</cp:revision>
  <dcterms:created xsi:type="dcterms:W3CDTF">2013-12-23T23:15:00Z</dcterms:created>
  <dcterms:modified xsi:type="dcterms:W3CDTF">2025-07-24T17:19:00Z</dcterms:modified>
  <cp:category/>
</cp:coreProperties>
</file>